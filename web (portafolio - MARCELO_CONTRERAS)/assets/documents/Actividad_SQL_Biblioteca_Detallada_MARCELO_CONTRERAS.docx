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7FEC" w14:textId="77777777" w:rsidR="004F7CFD" w:rsidRPr="00C25036" w:rsidRDefault="00000000" w:rsidP="009D787A">
      <w:pPr>
        <w:pStyle w:val="Ttulo"/>
        <w:jc w:val="both"/>
        <w:rPr>
          <w:rFonts w:ascii="Arial" w:hAnsi="Arial" w:cs="Arial"/>
          <w:b/>
          <w:bCs/>
          <w:sz w:val="28"/>
          <w:szCs w:val="28"/>
          <w:lang w:val="es-CL"/>
        </w:rPr>
      </w:pPr>
      <w:r w:rsidRPr="00C25036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C25036">
        <w:rPr>
          <w:rFonts w:ascii="Arial" w:hAnsi="Arial" w:cs="Arial"/>
          <w:b/>
          <w:bCs/>
          <w:sz w:val="28"/>
          <w:szCs w:val="28"/>
          <w:lang w:val="es-CL"/>
        </w:rPr>
        <w:t xml:space="preserve"> Actividad Práctica - Consultas en la Base de Datos Biblioteca</w:t>
      </w:r>
    </w:p>
    <w:p w14:paraId="31D03E8D" w14:textId="01A0B633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Esta actividad está pensada para ayudarte a practicar cómo hacer consultas (preguntas) a una base de datos llamada </w:t>
      </w:r>
      <w:r w:rsidR="00C25036">
        <w:rPr>
          <w:rFonts w:ascii="Arial" w:hAnsi="Arial" w:cs="Arial"/>
          <w:sz w:val="24"/>
          <w:szCs w:val="24"/>
          <w:lang w:val="es-CL"/>
        </w:rPr>
        <w:t>´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sqlite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>`. Cada ejercicio está explicado paso a paso, con ejemplos y una breve explicación para que puedas entender qué hace cada consulta.</w:t>
      </w:r>
    </w:p>
    <w:p w14:paraId="1CFC7B72" w14:textId="77777777" w:rsidR="004F7CFD" w:rsidRPr="009D787A" w:rsidRDefault="00000000" w:rsidP="009D787A">
      <w:pPr>
        <w:pStyle w:val="Ttulo1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📋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Parte 1: Consultas Básicas</w:t>
      </w:r>
    </w:p>
    <w:p w14:paraId="1D187E30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1. Ver todos los libros disponibles:</w:t>
      </w:r>
    </w:p>
    <w:p w14:paraId="4FADACA3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</w:rPr>
      </w:pPr>
      <w:r w:rsidRPr="009D787A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D787A">
        <w:rPr>
          <w:rFonts w:ascii="Arial" w:hAnsi="Arial" w:cs="Arial"/>
          <w:sz w:val="24"/>
          <w:szCs w:val="24"/>
        </w:rPr>
        <w:t>libros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WHERE disponible = </w:t>
      </w:r>
      <w:proofErr w:type="gramStart"/>
      <w:r w:rsidRPr="009D787A">
        <w:rPr>
          <w:rFonts w:ascii="Arial" w:hAnsi="Arial" w:cs="Arial"/>
          <w:sz w:val="24"/>
          <w:szCs w:val="24"/>
        </w:rPr>
        <w:t>1;</w:t>
      </w:r>
      <w:proofErr w:type="gramEnd"/>
    </w:p>
    <w:p w14:paraId="54C4C1B4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Esto muestra los libros que están libres para ser prestados.</w:t>
      </w:r>
    </w:p>
    <w:p w14:paraId="1B480417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2. Ver todos los libros prestados:</w:t>
      </w:r>
    </w:p>
    <w:p w14:paraId="34D196D6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</w:rPr>
      </w:pPr>
      <w:r w:rsidRPr="009D787A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D787A">
        <w:rPr>
          <w:rFonts w:ascii="Arial" w:hAnsi="Arial" w:cs="Arial"/>
          <w:sz w:val="24"/>
          <w:szCs w:val="24"/>
        </w:rPr>
        <w:t>libros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WHERE disponible = </w:t>
      </w:r>
      <w:proofErr w:type="gramStart"/>
      <w:r w:rsidRPr="009D787A">
        <w:rPr>
          <w:rFonts w:ascii="Arial" w:hAnsi="Arial" w:cs="Arial"/>
          <w:sz w:val="24"/>
          <w:szCs w:val="24"/>
        </w:rPr>
        <w:t>0;</w:t>
      </w:r>
      <w:proofErr w:type="gramEnd"/>
    </w:p>
    <w:p w14:paraId="67945739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los libros que ya han sido prestados </w:t>
      </w:r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 algún usuario.</w:t>
      </w:r>
    </w:p>
    <w:p w14:paraId="40E30A7C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3. Ver todos los usuarios registrados:</w:t>
      </w:r>
    </w:p>
    <w:p w14:paraId="61161CA6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SELECT * FROM usuarios;</w:t>
      </w:r>
    </w:p>
    <w:p w14:paraId="2855F1D6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la lista completa de personas registradas.</w:t>
      </w:r>
    </w:p>
    <w:p w14:paraId="042B56F1" w14:textId="77777777" w:rsidR="004F7CFD" w:rsidRPr="009D787A" w:rsidRDefault="00000000" w:rsidP="009D787A">
      <w:pPr>
        <w:pStyle w:val="Ttulo1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🔍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Parte 2: Consultas con Condiciones</w:t>
      </w:r>
    </w:p>
    <w:p w14:paraId="0DB317DF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4. Ver los libros publicados después del año 2000:</w:t>
      </w:r>
    </w:p>
    <w:p w14:paraId="2AA781F5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</w:rPr>
      </w:pPr>
      <w:r w:rsidRPr="009D787A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D787A">
        <w:rPr>
          <w:rFonts w:ascii="Arial" w:hAnsi="Arial" w:cs="Arial"/>
          <w:sz w:val="24"/>
          <w:szCs w:val="24"/>
        </w:rPr>
        <w:t>libros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D787A">
        <w:rPr>
          <w:rFonts w:ascii="Arial" w:hAnsi="Arial" w:cs="Arial"/>
          <w:sz w:val="24"/>
          <w:szCs w:val="24"/>
        </w:rPr>
        <w:t>anio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9D787A">
        <w:rPr>
          <w:rFonts w:ascii="Arial" w:hAnsi="Arial" w:cs="Arial"/>
          <w:sz w:val="24"/>
          <w:szCs w:val="24"/>
        </w:rPr>
        <w:t>2000;</w:t>
      </w:r>
      <w:proofErr w:type="gramEnd"/>
    </w:p>
    <w:p w14:paraId="77315377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libros más nuevos, publicados después del año 2000.</w:t>
      </w:r>
    </w:p>
    <w:p w14:paraId="3A5BF6AA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5. Buscar libros del género “Fantasía”:</w:t>
      </w:r>
    </w:p>
    <w:p w14:paraId="7512AA1A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</w:rPr>
      </w:pPr>
      <w:r w:rsidRPr="009D787A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D787A">
        <w:rPr>
          <w:rFonts w:ascii="Arial" w:hAnsi="Arial" w:cs="Arial"/>
          <w:sz w:val="24"/>
          <w:szCs w:val="24"/>
        </w:rPr>
        <w:t>libros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D787A">
        <w:rPr>
          <w:rFonts w:ascii="Arial" w:hAnsi="Arial" w:cs="Arial"/>
          <w:sz w:val="24"/>
          <w:szCs w:val="24"/>
        </w:rPr>
        <w:t>genero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= 'Fantasía</w:t>
      </w:r>
      <w:proofErr w:type="gramStart"/>
      <w:r w:rsidRPr="009D787A">
        <w:rPr>
          <w:rFonts w:ascii="Arial" w:hAnsi="Arial" w:cs="Arial"/>
          <w:sz w:val="24"/>
          <w:szCs w:val="24"/>
        </w:rPr>
        <w:t>';</w:t>
      </w:r>
      <w:proofErr w:type="gramEnd"/>
    </w:p>
    <w:p w14:paraId="6814992F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Filtra solo los libros que son del tipo fantasía.</w:t>
      </w:r>
    </w:p>
    <w:p w14:paraId="79459615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lastRenderedPageBreak/>
        <w:t>6. Ver usuarios con correo que termina en "@example.com":</w:t>
      </w:r>
    </w:p>
    <w:p w14:paraId="7D9BA70D" w14:textId="77777777" w:rsidR="004F7CFD" w:rsidRPr="009D787A" w:rsidRDefault="00000000" w:rsidP="009D787A">
      <w:pPr>
        <w:pStyle w:val="Citadestacada"/>
        <w:jc w:val="both"/>
        <w:rPr>
          <w:rFonts w:ascii="Arial" w:hAnsi="Arial" w:cs="Arial"/>
          <w:sz w:val="24"/>
          <w:szCs w:val="24"/>
        </w:rPr>
      </w:pPr>
      <w:r w:rsidRPr="009D787A">
        <w:rPr>
          <w:rFonts w:ascii="Arial" w:hAnsi="Arial" w:cs="Arial"/>
          <w:sz w:val="24"/>
          <w:szCs w:val="24"/>
        </w:rPr>
        <w:t xml:space="preserve">SELECT * FROM usuarios WHERE </w:t>
      </w:r>
      <w:proofErr w:type="spellStart"/>
      <w:r w:rsidRPr="009D787A">
        <w:rPr>
          <w:rFonts w:ascii="Arial" w:hAnsi="Arial" w:cs="Arial"/>
          <w:sz w:val="24"/>
          <w:szCs w:val="24"/>
        </w:rPr>
        <w:t>correo</w:t>
      </w:r>
      <w:proofErr w:type="spellEnd"/>
      <w:r w:rsidRPr="009D787A">
        <w:rPr>
          <w:rFonts w:ascii="Arial" w:hAnsi="Arial" w:cs="Arial"/>
          <w:sz w:val="24"/>
          <w:szCs w:val="24"/>
        </w:rPr>
        <w:t xml:space="preserve"> LIKE '%@example.com</w:t>
      </w:r>
      <w:proofErr w:type="gramStart"/>
      <w:r w:rsidRPr="009D787A">
        <w:rPr>
          <w:rFonts w:ascii="Arial" w:hAnsi="Arial" w:cs="Arial"/>
          <w:sz w:val="24"/>
          <w:szCs w:val="24"/>
        </w:rPr>
        <w:t>';</w:t>
      </w:r>
      <w:proofErr w:type="gramEnd"/>
    </w:p>
    <w:p w14:paraId="57648EA3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Busca usuarios cuyo email termina en ese dominio.</w:t>
      </w:r>
    </w:p>
    <w:p w14:paraId="47C0F93A" w14:textId="77777777" w:rsidR="004F7CFD" w:rsidRPr="009D787A" w:rsidRDefault="00000000" w:rsidP="009D787A">
      <w:pPr>
        <w:pStyle w:val="Ttulo1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🔗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Parte 3: Consultas Combinadas (JOINS)</w:t>
      </w:r>
    </w:p>
    <w:p w14:paraId="51260321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7. Ver todos los préstamos con nombre del usuario y título del libro:</w:t>
      </w:r>
    </w:p>
    <w:p w14:paraId="3A52F9C2" w14:textId="77777777" w:rsidR="004F7CFD" w:rsidRPr="009D787A" w:rsidRDefault="00000000" w:rsidP="009D787A">
      <w:pPr>
        <w:pStyle w:val="Citadestacada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SELECT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usuarios.nombre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libros.titulo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prestamos.fecha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_prestamo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>FROM prestamos</w:t>
      </w:r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usuarios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prestamos.id_usuario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usuarios.id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libros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prestamos.id_libro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libros.id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>;</w:t>
      </w:r>
    </w:p>
    <w:p w14:paraId="1C44491E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quién pidió qué libro y en qué fecha.</w:t>
      </w:r>
    </w:p>
    <w:p w14:paraId="02B5BBE0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8. Ver solo los préstamos que aún no han sido devueltos:</w:t>
      </w:r>
    </w:p>
    <w:p w14:paraId="10F527CA" w14:textId="77777777" w:rsidR="004F7CFD" w:rsidRPr="009D787A" w:rsidRDefault="00000000" w:rsidP="009D787A">
      <w:pPr>
        <w:pStyle w:val="Citadestacada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SELECT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usuarios.nombre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libros.titulo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prestamos.fecha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_prestamo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>FROM prestamos</w:t>
      </w:r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usuarios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prestamos.id_usuario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usuarios.id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libros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prestamos.id_libro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libros.id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WHERE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prestamos.fecha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_devolucion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IS NULL;</w:t>
      </w:r>
    </w:p>
    <w:p w14:paraId="280438B1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préstamos pendientes (sin devolución).</w:t>
      </w:r>
    </w:p>
    <w:p w14:paraId="44FFB3A5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9. Ver préstamos que ya fueron devueltos:</w:t>
      </w:r>
    </w:p>
    <w:p w14:paraId="209B9683" w14:textId="77777777" w:rsidR="004F7CFD" w:rsidRPr="009D787A" w:rsidRDefault="00000000" w:rsidP="009D787A">
      <w:pPr>
        <w:pStyle w:val="Citadestacada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SELECT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usuarios.nombre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libros.titulo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prestamos.fecha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_devolucion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>FROM prestamos</w:t>
      </w:r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usuarios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prestamos.id_usuario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usuarios.id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libros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prestamos.id_libro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libros.id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WHERE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prestamos.fecha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_devolucion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IS NOT NULL;</w:t>
      </w:r>
    </w:p>
    <w:p w14:paraId="0BE9E3B4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los préstamos ya finalizados.</w:t>
      </w:r>
    </w:p>
    <w:p w14:paraId="26D12824" w14:textId="77777777" w:rsidR="004F7CFD" w:rsidRPr="009D787A" w:rsidRDefault="00000000" w:rsidP="009D787A">
      <w:pPr>
        <w:pStyle w:val="Ttulo1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lastRenderedPageBreak/>
        <w:t>🌟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Reto Final (Opcional)</w:t>
      </w:r>
    </w:p>
    <w:p w14:paraId="40FDA5F3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10. ¿Quiénes han pedido más de 1 libro?</w:t>
      </w:r>
    </w:p>
    <w:p w14:paraId="5DD42FF2" w14:textId="77777777" w:rsidR="004F7CFD" w:rsidRPr="009D787A" w:rsidRDefault="00000000" w:rsidP="009D787A">
      <w:pPr>
        <w:pStyle w:val="Citadestacada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SELECT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usuarios.nombre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, </w:t>
      </w:r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COUNT(</w:t>
      </w:r>
      <w:proofErr w:type="spellStart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>prestamos.id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) AS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total_prestamos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>FROM prestamos</w:t>
      </w:r>
      <w:r w:rsidRPr="009D787A">
        <w:rPr>
          <w:rFonts w:ascii="Arial" w:hAnsi="Arial" w:cs="Arial"/>
          <w:sz w:val="24"/>
          <w:szCs w:val="24"/>
          <w:lang w:val="es-CL"/>
        </w:rPr>
        <w:br/>
        <w:t xml:space="preserve">JOIN usuarios ON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prestamos.id_usuario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 xml:space="preserve"> = 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usuarios.id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GROUP BY </w:t>
      </w:r>
      <w:proofErr w:type="spellStart"/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usuarios.nombre</w:t>
      </w:r>
      <w:proofErr w:type="spellEnd"/>
      <w:proofErr w:type="gramEnd"/>
      <w:r w:rsidRPr="009D787A">
        <w:rPr>
          <w:rFonts w:ascii="Arial" w:hAnsi="Arial" w:cs="Arial"/>
          <w:sz w:val="24"/>
          <w:szCs w:val="24"/>
          <w:lang w:val="es-CL"/>
        </w:rPr>
        <w:br/>
        <w:t xml:space="preserve">HAVING </w:t>
      </w:r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COUNT(</w:t>
      </w:r>
      <w:proofErr w:type="spellStart"/>
      <w:proofErr w:type="gramEnd"/>
      <w:r w:rsidRPr="009D787A">
        <w:rPr>
          <w:rFonts w:ascii="Arial" w:hAnsi="Arial" w:cs="Arial"/>
          <w:sz w:val="24"/>
          <w:szCs w:val="24"/>
          <w:lang w:val="es-CL"/>
        </w:rPr>
        <w:t>prestamos.id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>) &gt; 1;</w:t>
      </w:r>
    </w:p>
    <w:p w14:paraId="30403A7F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💬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Muestra qué personas tienen más de un préstamo registrado.</w:t>
      </w:r>
    </w:p>
    <w:p w14:paraId="2B10DCF9" w14:textId="77777777" w:rsidR="004F7CFD" w:rsidRPr="009D787A" w:rsidRDefault="0000000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  <w:lang w:val="es-CL"/>
        </w:rPr>
        <w:t>✅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Con esta actividad puedes practicar cómo hacer preguntas a la base de datos, cómo filtrar resultados, cómo unir diferentes tablas y cómo analizar quién pidió libros y cuándo. Usa estas consultas como base para crear otras nuevas. ¡Sigue explorando!</w:t>
      </w:r>
    </w:p>
    <w:p w14:paraId="65148886" w14:textId="77777777" w:rsidR="009D787A" w:rsidRPr="009D787A" w:rsidRDefault="009D787A" w:rsidP="009D787A">
      <w:pPr>
        <w:pStyle w:val="Ttulo1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🎯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Desafíos Adicionales</w:t>
      </w:r>
    </w:p>
    <w:p w14:paraId="5FC6740A" w14:textId="50647E59" w:rsidR="009D787A" w:rsidRP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 xml:space="preserve">A </w:t>
      </w:r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continuación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 xml:space="preserve"> te presentamos algunos desafíos para seguir practicando lo que aprendiste. Puedes resolverlos usando tu archivo `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biblioteca.sqlite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>`. Trata de pensar paso a paso cómo resolverlos.</w:t>
      </w:r>
    </w:p>
    <w:p w14:paraId="5B5E8B08" w14:textId="77777777" w:rsidR="009D787A" w:rsidRPr="009D787A" w:rsidRDefault="009D787A" w:rsidP="009D787A">
      <w:pPr>
        <w:pStyle w:val="Ttulo2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🟢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Desafío 1: Buscar por autor</w:t>
      </w:r>
    </w:p>
    <w:p w14:paraId="5508A538" w14:textId="77777777" w:rsidR="009D787A" w:rsidRP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Muestra todos los libros que fueron escritos por el autor 'Gabriel García Márquez'.</w:t>
      </w:r>
    </w:p>
    <w:p w14:paraId="47B74416" w14:textId="77777777" w:rsid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💡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Pista: usa la tabla `libros` y una condición con `WHERE`.</w:t>
      </w:r>
    </w:p>
    <w:p w14:paraId="2F2F9553" w14:textId="65EE0F98" w:rsidR="004A15D0" w:rsidRPr="009D787A" w:rsidRDefault="004A15D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4A15D0">
        <w:rPr>
          <w:rFonts w:ascii="Arial" w:hAnsi="Arial" w:cs="Arial"/>
          <w:sz w:val="24"/>
          <w:szCs w:val="24"/>
          <w:lang w:val="es-CL"/>
        </w:rPr>
        <w:lastRenderedPageBreak/>
        <w:drawing>
          <wp:inline distT="0" distB="0" distL="0" distR="0" wp14:anchorId="78D9310D" wp14:editId="501C97D9">
            <wp:extent cx="5486400" cy="2926080"/>
            <wp:effectExtent l="0" t="0" r="0" b="7620"/>
            <wp:docPr id="1751184273" name="Imagen 1" descr="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84273" name="Imagen 1" descr="Texto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EBAA" w14:textId="77777777" w:rsidR="009D787A" w:rsidRPr="009D787A" w:rsidRDefault="009D787A" w:rsidP="009D787A">
      <w:pPr>
        <w:pStyle w:val="Ttulo2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🟡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Desafío 2: Prestamos del mes de abril</w:t>
      </w:r>
    </w:p>
    <w:p w14:paraId="304CB346" w14:textId="77777777" w:rsidR="009D787A" w:rsidRP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Muestra los préstamos que se realizaron durante el mes de abril (2024-04).</w:t>
      </w:r>
    </w:p>
    <w:p w14:paraId="09864818" w14:textId="77777777" w:rsid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💡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Pista: usa la función `LIKE` para buscar fechas que contengan '2024-04'.</w:t>
      </w:r>
    </w:p>
    <w:p w14:paraId="61E0B8EA" w14:textId="2A27A037" w:rsidR="004A15D0" w:rsidRPr="009D787A" w:rsidRDefault="004A15D0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4A15D0">
        <w:rPr>
          <w:rFonts w:ascii="Arial" w:hAnsi="Arial" w:cs="Arial"/>
          <w:sz w:val="24"/>
          <w:szCs w:val="24"/>
          <w:lang w:val="es-CL"/>
        </w:rPr>
        <w:lastRenderedPageBreak/>
        <w:drawing>
          <wp:inline distT="0" distB="0" distL="0" distR="0" wp14:anchorId="4D3A2859" wp14:editId="1069B02D">
            <wp:extent cx="5486400" cy="5373370"/>
            <wp:effectExtent l="0" t="0" r="0" b="0"/>
            <wp:docPr id="3903016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1658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7504" w14:textId="77777777" w:rsidR="009D787A" w:rsidRPr="009D787A" w:rsidRDefault="009D787A" w:rsidP="009D787A">
      <w:pPr>
        <w:pStyle w:val="Ttulo2"/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🔴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Desafío 3: Libros prestados por más de una persona</w:t>
      </w:r>
    </w:p>
    <w:p w14:paraId="30FE126A" w14:textId="77777777" w:rsidR="009D787A" w:rsidRP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Arial" w:hAnsi="Arial" w:cs="Arial"/>
          <w:sz w:val="24"/>
          <w:szCs w:val="24"/>
          <w:lang w:val="es-CL"/>
        </w:rPr>
        <w:t>Muestra qué libros han sido prestados más de una vez, incluyendo el título del libro y cuántas veces fue prestado.</w:t>
      </w:r>
    </w:p>
    <w:p w14:paraId="1E153F02" w14:textId="77777777" w:rsidR="009D787A" w:rsidRDefault="009D787A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9D787A">
        <w:rPr>
          <w:rFonts w:ascii="Segoe UI Emoji" w:hAnsi="Segoe UI Emoji" w:cs="Segoe UI Emoji"/>
          <w:sz w:val="24"/>
          <w:szCs w:val="24"/>
        </w:rPr>
        <w:t>💡</w:t>
      </w:r>
      <w:r w:rsidRPr="009D787A">
        <w:rPr>
          <w:rFonts w:ascii="Arial" w:hAnsi="Arial" w:cs="Arial"/>
          <w:sz w:val="24"/>
          <w:szCs w:val="24"/>
          <w:lang w:val="es-CL"/>
        </w:rPr>
        <w:t xml:space="preserve"> Pista: agrupa por `</w:t>
      </w:r>
      <w:proofErr w:type="spellStart"/>
      <w:r w:rsidRPr="009D787A">
        <w:rPr>
          <w:rFonts w:ascii="Arial" w:hAnsi="Arial" w:cs="Arial"/>
          <w:sz w:val="24"/>
          <w:szCs w:val="24"/>
          <w:lang w:val="es-CL"/>
        </w:rPr>
        <w:t>id_libro</w:t>
      </w:r>
      <w:proofErr w:type="spellEnd"/>
      <w:r w:rsidRPr="009D787A">
        <w:rPr>
          <w:rFonts w:ascii="Arial" w:hAnsi="Arial" w:cs="Arial"/>
          <w:sz w:val="24"/>
          <w:szCs w:val="24"/>
          <w:lang w:val="es-CL"/>
        </w:rPr>
        <w:t>` y usa `</w:t>
      </w:r>
      <w:proofErr w:type="gramStart"/>
      <w:r w:rsidRPr="009D787A">
        <w:rPr>
          <w:rFonts w:ascii="Arial" w:hAnsi="Arial" w:cs="Arial"/>
          <w:sz w:val="24"/>
          <w:szCs w:val="24"/>
          <w:lang w:val="es-CL"/>
        </w:rPr>
        <w:t>COUNT(</w:t>
      </w:r>
      <w:proofErr w:type="gramEnd"/>
      <w:r w:rsidRPr="009D787A">
        <w:rPr>
          <w:rFonts w:ascii="Arial" w:hAnsi="Arial" w:cs="Arial"/>
          <w:sz w:val="24"/>
          <w:szCs w:val="24"/>
          <w:lang w:val="es-CL"/>
        </w:rPr>
        <w:t>)` con `HAVING`.</w:t>
      </w:r>
    </w:p>
    <w:p w14:paraId="2FD32990" w14:textId="7306112E" w:rsidR="002242FF" w:rsidRPr="009D787A" w:rsidRDefault="002242FF" w:rsidP="009D787A">
      <w:pPr>
        <w:jc w:val="both"/>
        <w:rPr>
          <w:rFonts w:ascii="Arial" w:hAnsi="Arial" w:cs="Arial"/>
          <w:sz w:val="24"/>
          <w:szCs w:val="24"/>
          <w:lang w:val="es-CL"/>
        </w:rPr>
      </w:pPr>
      <w:r w:rsidRPr="002242FF">
        <w:rPr>
          <w:rFonts w:ascii="Arial" w:hAnsi="Arial" w:cs="Arial"/>
          <w:sz w:val="24"/>
          <w:szCs w:val="24"/>
          <w:lang w:val="es-CL"/>
        </w:rPr>
        <w:lastRenderedPageBreak/>
        <w:drawing>
          <wp:inline distT="0" distB="0" distL="0" distR="0" wp14:anchorId="4ACDF91D" wp14:editId="0B3E74FA">
            <wp:extent cx="5486400" cy="3080385"/>
            <wp:effectExtent l="0" t="0" r="0" b="5715"/>
            <wp:docPr id="116196437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64377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609" w14:textId="77777777" w:rsidR="009D787A" w:rsidRPr="009D787A" w:rsidRDefault="009D787A" w:rsidP="009D787A">
      <w:pPr>
        <w:jc w:val="both"/>
        <w:rPr>
          <w:lang w:val="es-CL"/>
        </w:rPr>
      </w:pPr>
    </w:p>
    <w:sectPr w:rsidR="009D787A" w:rsidRPr="009D7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944694">
    <w:abstractNumId w:val="8"/>
  </w:num>
  <w:num w:numId="2" w16cid:durableId="1411196892">
    <w:abstractNumId w:val="6"/>
  </w:num>
  <w:num w:numId="3" w16cid:durableId="651368213">
    <w:abstractNumId w:val="5"/>
  </w:num>
  <w:num w:numId="4" w16cid:durableId="1015032709">
    <w:abstractNumId w:val="4"/>
  </w:num>
  <w:num w:numId="5" w16cid:durableId="915554408">
    <w:abstractNumId w:val="7"/>
  </w:num>
  <w:num w:numId="6" w16cid:durableId="111561804">
    <w:abstractNumId w:val="3"/>
  </w:num>
  <w:num w:numId="7" w16cid:durableId="39862580">
    <w:abstractNumId w:val="2"/>
  </w:num>
  <w:num w:numId="8" w16cid:durableId="284972705">
    <w:abstractNumId w:val="1"/>
  </w:num>
  <w:num w:numId="9" w16cid:durableId="3580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42FF"/>
    <w:rsid w:val="0029639D"/>
    <w:rsid w:val="00326F90"/>
    <w:rsid w:val="004A15D0"/>
    <w:rsid w:val="004F7CFD"/>
    <w:rsid w:val="00510F63"/>
    <w:rsid w:val="005E4F56"/>
    <w:rsid w:val="009913A7"/>
    <w:rsid w:val="009C5F92"/>
    <w:rsid w:val="009D787A"/>
    <w:rsid w:val="00AA1D8D"/>
    <w:rsid w:val="00B47730"/>
    <w:rsid w:val="00C250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B2CD85"/>
  <w14:defaultImageDpi w14:val="300"/>
  <w15:docId w15:val="{4BBE80DF-0673-48F3-BF5C-37D1669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ALEJANDRO CONTRERAS LAFLOR</cp:lastModifiedBy>
  <cp:revision>2</cp:revision>
  <cp:lastPrinted>2025-04-21T14:54:00Z</cp:lastPrinted>
  <dcterms:created xsi:type="dcterms:W3CDTF">2025-04-22T02:46:00Z</dcterms:created>
  <dcterms:modified xsi:type="dcterms:W3CDTF">2025-04-22T02:46:00Z</dcterms:modified>
  <cp:category/>
</cp:coreProperties>
</file>